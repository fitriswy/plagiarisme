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Artikel Jurnal</w:t>
      </w:r>
    </w:p>
    <w:p>
      <w:r>
        <w:t>Judul Artikel: Security Education, Training, and Awareness Programs: Literature Review</w:t>
      </w:r>
    </w:p>
    <w:p>
      <w:r>
        <w:t>Penulis: Siqi Hu, Carol Hsu, Zhongyun Zhou (Tongji University, Shanghai, China)</w:t>
      </w:r>
    </w:p>
    <w:p>
      <w:r>
        <w:t>Publikasi: Journal of Computer Information Systems, Volume 62, No. 4, Tahun 2022, Halaman 752–764</w:t>
      </w:r>
    </w:p>
    <w:p>
      <w:r>
        <w:t>DOI/URL: https://doi.org/10.1080/08874417.2021.1913671</w:t>
      </w:r>
    </w:p>
    <w:p>
      <w:r>
        <w:t>Topik Pilihan: Security Training and Awareness Programs for Development Teams</w:t>
      </w:r>
    </w:p>
    <w:p>
      <w:r>
        <w:br/>
        <w:t>Latar belakang masalah:</w:t>
      </w:r>
    </w:p>
    <w:p>
      <w:r>
        <w:t>Program Security Education, Training, and Awareness (SETA) merupakan strategi umum dalam tata kelola keamanan organisasi. Namun, efektivitas program ini sering dipertanyakan karena kurangnya pemahaman sistematis tentang bagaimana SETA memengaruhi perilaku karyawan terkait keamanan informasi. Studi ini menyoroti pentingnya tinjauan literatur yang komprehensif untuk mengidentifikasi karakteristik dan faktor-faktor yang memengaruhi efektivitas program SETA.</w:t>
      </w:r>
    </w:p>
    <w:p>
      <w:r>
        <w:br/>
        <w:t>Tujuan penelitian:</w:t>
      </w:r>
    </w:p>
    <w:p>
      <w:r>
        <w:t>Penelitian ini bertujuan untuk melakukan tinjauan sistematis terhadap 80 artikel yang diterbitkan antara tahun 1998 hingga 2020 mengenai program SETA. Tujuannya adalah untuk mengungkap karakteristik, jalur pengaruh, dan kondisi yang memengaruhi efektivitas program SETA dalam meningkatkan perilaku keamanan karyawan.</w:t>
      </w:r>
    </w:p>
    <w:p>
      <w:r>
        <w:br/>
        <w:t>Metodologi:</w:t>
      </w:r>
    </w:p>
    <w:p>
      <w:r>
        <w:t>Pendekatan yang digunakan adalah tinjauan literatur sistematis terhadap 80 artikel yang relevan dengan topik SETA. Artikel-artikel tersebut dianalisis untuk mengidentifikasi temuan-temuan utama, kesenjangan penelitian, dan faktor-faktor yang memengaruhi efektivitas program SETA.</w:t>
      </w:r>
    </w:p>
    <w:p>
      <w:r>
        <w:br/>
        <w:t>Temuan utama:</w:t>
      </w:r>
    </w:p>
    <w:p>
      <w:r>
        <w:t>- Efektivitas Program SETA: Hanya sebagian kecil praktisi yang menganggap program SETA mereka sangat efektif.</w:t>
        <w:br/>
        <w:t>- Faktor Pengaruh: Kurangnya pemahaman tentang bagaimana program SETA memengaruhi keyakinan dan niat perilaku karyawan terkait keamanan informasi.</w:t>
        <w:br/>
        <w:t>- Kebutuhan Pendekatan Sistematis: Diperlukan pendekatan yang lebih sistematis dalam merancang dan mengevaluasi program SETA untuk meningkatkan efektivitasnya.</w:t>
      </w:r>
    </w:p>
    <w:p>
      <w:r>
        <w:br/>
        <w:t>Relevansi dengan Tata Kelola Keamanan:</w:t>
      </w:r>
    </w:p>
    <w:p>
      <w:r>
        <w:t>Studi ini memberikan wawasan penting bagi organisasi dalam merancang program pelatihan keamanan yang lebih efektif. Dengan memahami faktor-faktor yang memengaruhi efektivitas program SETA, organisasi dapat mengembangkan strategi pelatihan yang lebih tepat sasaran, sehingga meningkatkan budaya keamanan dan mengurangi risiko keamanan informasi.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